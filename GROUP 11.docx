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32F0C7B" w:rsidP="532F0C7B" w:rsidRDefault="532F0C7B" w14:paraId="780CA29E" w14:textId="56EF850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532F0C7B">
        <w:rPr/>
        <w:t xml:space="preserve">                                                                               </w:t>
      </w:r>
      <w:r>
        <w:drawing>
          <wp:inline wp14:editId="77CA169C" wp14:anchorId="2C541B0B">
            <wp:extent cx="1429933" cy="910413"/>
            <wp:effectExtent l="0" t="0" r="0" b="0"/>
            <wp:docPr id="353374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a5fb9d8ad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9933" cy="9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6D" w:rsidP="056EE786" w:rsidRDefault="056EE786" w14:paraId="78476B23" w14:textId="7751C3D3">
      <w:pPr>
        <w:spacing w:before="72" w:after="6" w:line="376" w:lineRule="auto"/>
        <w:ind w:left="2789" w:right="2569" w:firstLine="263"/>
        <w:rPr>
          <w:rFonts w:ascii="Arial" w:hAnsi="Arial" w:eastAsia="Arial" w:cs="Arial"/>
          <w:color w:val="C0504D" w:themeColor="accent2"/>
          <w:lang w:val="en-GB"/>
        </w:rPr>
      </w:pPr>
      <w:r w:rsidRPr="056EE786">
        <w:rPr>
          <w:b/>
          <w:bCs/>
          <w:sz w:val="28"/>
          <w:szCs w:val="28"/>
          <w:u w:val="single"/>
        </w:rPr>
        <w:t>CHITKARA UNIVERSITY</w:t>
      </w:r>
      <w:r w:rsidRPr="056EE786">
        <w:rPr>
          <w:b/>
          <w:bCs/>
          <w:sz w:val="28"/>
          <w:szCs w:val="28"/>
        </w:rPr>
        <w:t xml:space="preserve"> </w:t>
      </w:r>
      <w:r w:rsidRPr="056EE786">
        <w:rPr>
          <w:b/>
          <w:bCs/>
          <w:sz w:val="28"/>
          <w:szCs w:val="28"/>
          <w:u w:val="single"/>
        </w:rPr>
        <w:t>FORMATIVE ASSESSMENT-4</w:t>
      </w:r>
      <w:r w:rsidRPr="056EE786">
        <w:rPr>
          <w:b/>
          <w:bCs/>
          <w:sz w:val="28"/>
          <w:szCs w:val="28"/>
        </w:rPr>
        <w:t xml:space="preserve"> </w:t>
      </w:r>
      <w:r w:rsidRPr="056EE786">
        <w:rPr>
          <w:sz w:val="28"/>
          <w:szCs w:val="28"/>
          <w:u w:val="single"/>
        </w:rPr>
        <w:t>PROJECT DETAIL TEMPLATE</w:t>
      </w:r>
      <w:r w:rsidR="00D666B0">
        <w:rPr>
          <w:rFonts w:ascii="Arial" w:hAnsi="Arial" w:eastAsia="Arial" w:cs="Arial"/>
          <w:color w:val="C0504D" w:themeColor="accent2"/>
          <w:lang w:val="en-GB"/>
        </w:rPr>
        <w:t xml:space="preserve"> </w:t>
      </w:r>
    </w:p>
    <w:tbl>
      <w:tblPr>
        <w:tblStyle w:val="Style16"/>
        <w:tblW w:w="973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A0" w:firstRow="1" w:lastRow="0" w:firstColumn="1" w:lastColumn="0" w:noHBand="0" w:noVBand="1"/>
      </w:tblPr>
      <w:tblGrid>
        <w:gridCol w:w="3702"/>
        <w:gridCol w:w="123"/>
        <w:gridCol w:w="2865"/>
        <w:gridCol w:w="2910"/>
        <w:gridCol w:w="135"/>
      </w:tblGrid>
      <w:tr w:rsidR="0040186D" w:rsidTr="532F0C7B" w14:paraId="781E05AE" w14:textId="77777777">
        <w:trPr>
          <w:trHeight w:val="556"/>
        </w:trPr>
        <w:tc>
          <w:tcPr>
            <w:tcW w:w="3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2ECFE1B6" w14:textId="77777777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60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056EE786" w:rsidRDefault="00D666B0" w14:paraId="3BAC4095" w14:textId="77777777">
            <w:pPr>
              <w:spacing w:before="1"/>
              <w:ind w:left="107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56EE786">
              <w:rPr>
                <w:b/>
                <w:bCs/>
                <w:color w:val="000000"/>
                <w:sz w:val="24"/>
                <w:szCs w:val="24"/>
              </w:rPr>
              <w:t>GROUP NO 11</w:t>
            </w:r>
          </w:p>
        </w:tc>
      </w:tr>
      <w:tr w:rsidR="0040186D" w:rsidTr="532F0C7B" w14:paraId="016BB6A0" w14:textId="77777777">
        <w:trPr>
          <w:trHeight w:val="870"/>
        </w:trPr>
        <w:tc>
          <w:tcPr>
            <w:tcW w:w="3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405837DD" w14:textId="77777777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0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056EE786" w:rsidRDefault="056EE786" w14:paraId="672A6659" w14:textId="42DEBB10">
            <w:pPr>
              <w:spacing w:before="11"/>
              <w:rPr>
                <w:color w:val="000000"/>
                <w:sz w:val="23"/>
                <w:szCs w:val="23"/>
              </w:rPr>
            </w:pPr>
            <w:r w:rsidRPr="056EE786">
              <w:rPr>
                <w:color w:val="000000" w:themeColor="text1"/>
                <w:sz w:val="23"/>
                <w:szCs w:val="23"/>
              </w:rPr>
              <w:t xml:space="preserve">CHITKARA SPORTS ARENA </w:t>
            </w:r>
          </w:p>
          <w:p w:rsidR="0040186D" w:rsidRDefault="0040186D" w14:paraId="0A37501D" w14:textId="77777777">
            <w:pPr>
              <w:ind w:left="107"/>
              <w:rPr>
                <w:color w:val="000000"/>
                <w:sz w:val="24"/>
                <w:szCs w:val="24"/>
              </w:rPr>
            </w:pPr>
          </w:p>
        </w:tc>
      </w:tr>
      <w:tr w:rsidR="0040186D" w:rsidTr="532F0C7B" w14:paraId="74092D41" w14:textId="77777777">
        <w:trPr>
          <w:trHeight w:val="770"/>
        </w:trPr>
        <w:tc>
          <w:tcPr>
            <w:tcW w:w="3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078789CC" w14:textId="77777777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60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056EE786" w:rsidRDefault="056EE786" w14:paraId="5DAB6C7B" w14:textId="0C7964CC">
            <w:pP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 w:rsidRPr="056EE786">
              <w:rPr>
                <w:color w:val="000000" w:themeColor="text1"/>
                <w:sz w:val="24"/>
                <w:szCs w:val="24"/>
              </w:rPr>
              <w:t>ABHISHEK RAJ</w:t>
            </w:r>
          </w:p>
        </w:tc>
      </w:tr>
      <w:tr w:rsidR="0040186D" w:rsidTr="532F0C7B" w14:paraId="5ED5C970" w14:textId="77777777">
        <w:trPr>
          <w:trHeight w:val="300"/>
        </w:trPr>
        <w:tc>
          <w:tcPr>
            <w:tcW w:w="370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59EEEE37" w14:textId="77777777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0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40186D" w14:paraId="02EB378F" w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w:rsidR="0040186D" w:rsidTr="532F0C7B" w14:paraId="3A5A401E" w14:textId="77777777">
        <w:trPr>
          <w:trHeight w:val="289"/>
        </w:trPr>
        <w:tc>
          <w:tcPr>
            <w:tcW w:w="3702" w:type="dxa"/>
            <w:vMerge/>
            <w:tcMar/>
          </w:tcPr>
          <w:p w:rsidR="0040186D" w:rsidRDefault="0040186D" w14:paraId="6A05A809" w14:textId="7777777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40186D" w14:paraId="5A39BBE3" w14:textId="7777777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77C2CFA6" w:rsidRDefault="00D666B0" w14:paraId="50214BA0" w14:textId="55BB3446">
            <w:pPr>
              <w:spacing w:line="256" w:lineRule="auto"/>
              <w:ind w:left="589"/>
              <w:rPr>
                <w:b w:val="1"/>
                <w:bCs w:val="1"/>
                <w:color w:val="000000"/>
                <w:sz w:val="24"/>
                <w:szCs w:val="24"/>
              </w:rPr>
            </w:pPr>
            <w:r w:rsidRPr="77C2CFA6" w:rsidR="77C2CFA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Student/</w:t>
            </w:r>
            <w:r w:rsidRPr="77C2CFA6" w:rsidR="77C2CFA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roll no</w:t>
            </w:r>
          </w:p>
        </w:tc>
        <w:tc>
          <w:tcPr>
            <w:tcW w:w="2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02413A0B" w14:textId="77777777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13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/>
          </w:tcPr>
          <w:p w:rsidR="0040186D" w:rsidRDefault="0040186D" w14:paraId="41C8F396" w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w:rsidR="0040186D" w:rsidTr="532F0C7B" w14:paraId="72A3D3EC" w14:textId="77777777">
        <w:trPr>
          <w:trHeight w:val="294"/>
        </w:trPr>
        <w:tc>
          <w:tcPr>
            <w:tcW w:w="3702" w:type="dxa"/>
            <w:vMerge/>
            <w:tcMar/>
          </w:tcPr>
          <w:p w:rsidR="0040186D" w:rsidRDefault="0040186D" w14:paraId="0D0B940D" w14:textId="7777777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Mar/>
          </w:tcPr>
          <w:p w:rsidR="0040186D" w:rsidRDefault="0040186D" w14:paraId="0E27B00A" w14:textId="7777777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056EE786" w:rsidRDefault="056EE786" w14:paraId="60061E4C" w14:textId="1F34CDE6">
            <w:pPr>
              <w:spacing w:line="274" w:lineRule="auto"/>
              <w:rPr>
                <w:color w:val="000000"/>
                <w:sz w:val="20"/>
                <w:szCs w:val="20"/>
              </w:rPr>
            </w:pPr>
            <w:r w:rsidRPr="056EE786">
              <w:rPr>
                <w:color w:val="000000" w:themeColor="text1"/>
                <w:sz w:val="20"/>
                <w:szCs w:val="20"/>
              </w:rPr>
              <w:t>ANKIT BANSAL / 2110990202</w:t>
            </w:r>
          </w:p>
        </w:tc>
        <w:tc>
          <w:tcPr>
            <w:tcW w:w="2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532F0C7B" w:rsidRDefault="056EE786" w14:paraId="44EAFD9C" w14:textId="13F5E100">
            <w:pPr>
              <w:pStyle w:val="Normal"/>
              <w:spacing w:before="1" w:line="276" w:lineRule="auto"/>
              <w:ind w:right="36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532F0C7B" w:rsidR="532F0C7B">
              <w:rPr>
                <w:color w:val="000000" w:themeColor="text1" w:themeTint="FF" w:themeShade="FF"/>
                <w:sz w:val="20"/>
                <w:szCs w:val="20"/>
              </w:rPr>
              <w:t>CONTENT</w:t>
            </w:r>
            <w:r>
              <w:br/>
            </w:r>
            <w:r w:rsidRPr="532F0C7B" w:rsidR="532F0C7B">
              <w:rPr>
                <w:color w:val="000000" w:themeColor="text1" w:themeTint="FF" w:themeShade="FF"/>
                <w:sz w:val="20"/>
                <w:szCs w:val="20"/>
              </w:rPr>
              <w:t>LOGIN PAGE</w:t>
            </w:r>
          </w:p>
        </w:tc>
        <w:tc>
          <w:tcPr>
            <w:tcW w:w="13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/>
          </w:tcPr>
          <w:p w:rsidR="0040186D" w:rsidRDefault="0040186D" w14:paraId="4B94D5A5" w14:textId="77777777">
            <w:pPr>
              <w:rPr>
                <w:color w:val="000000"/>
                <w:sz w:val="24"/>
                <w:szCs w:val="24"/>
              </w:rPr>
            </w:pPr>
          </w:p>
        </w:tc>
      </w:tr>
      <w:tr w:rsidR="0040186D" w:rsidTr="532F0C7B" w14:paraId="3DEEC669" w14:textId="77777777">
        <w:trPr>
          <w:trHeight w:val="289"/>
        </w:trPr>
        <w:tc>
          <w:tcPr>
            <w:tcW w:w="3702" w:type="dxa"/>
            <w:vMerge/>
            <w:tcMar/>
          </w:tcPr>
          <w:p w:rsidR="0040186D" w:rsidRDefault="0040186D" w14:paraId="3656B9AB" w14:textId="77777777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" w:type="dxa"/>
            <w:vMerge/>
            <w:tcMar/>
          </w:tcPr>
          <w:p w:rsidR="0040186D" w:rsidRDefault="0040186D" w14:paraId="45FB0818" w14:textId="77777777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056EE786" w:rsidRDefault="056EE786" w14:paraId="049F31CB" w14:textId="3A63B085">
            <w:pPr>
              <w:rPr>
                <w:color w:val="000000"/>
                <w:sz w:val="20"/>
                <w:szCs w:val="20"/>
              </w:rPr>
            </w:pPr>
            <w:r w:rsidRPr="056EE786">
              <w:rPr>
                <w:color w:val="000000" w:themeColor="text1"/>
                <w:sz w:val="20"/>
                <w:szCs w:val="20"/>
              </w:rPr>
              <w:t>ANKIT KUMAR / 2110990206</w:t>
            </w:r>
          </w:p>
        </w:tc>
        <w:tc>
          <w:tcPr>
            <w:tcW w:w="2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532F0C7B" w:rsidRDefault="056EE786" w14:paraId="120939D8" w14:textId="77D34E7F">
            <w:pPr>
              <w:spacing w:before="1" w:line="276" w:lineRule="auto"/>
              <w:ind w:right="362"/>
              <w:jc w:val="both"/>
              <w:rPr>
                <w:color w:val="000000" w:themeColor="text1" w:themeTint="FF" w:themeShade="FF"/>
                <w:sz w:val="20"/>
                <w:szCs w:val="20"/>
              </w:rPr>
            </w:pPr>
            <w:r w:rsidRPr="532F0C7B" w:rsidR="532F0C7B">
              <w:rPr>
                <w:color w:val="000000" w:themeColor="text1" w:themeTint="FF" w:themeShade="FF"/>
                <w:sz w:val="20"/>
                <w:szCs w:val="20"/>
              </w:rPr>
              <w:t>CONTACT-US</w:t>
            </w:r>
          </w:p>
          <w:p w:rsidR="0040186D" w:rsidP="056EE786" w:rsidRDefault="056EE786" w14:paraId="53128261" w14:textId="3332805A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</w:rPr>
            </w:pPr>
            <w:r w:rsidRPr="532F0C7B" w:rsidR="532F0C7B">
              <w:rPr>
                <w:color w:val="000000" w:themeColor="text1" w:themeTint="FF" w:themeShade="FF"/>
                <w:sz w:val="20"/>
                <w:szCs w:val="20"/>
              </w:rPr>
              <w:t>GOOGLE FORMS</w:t>
            </w:r>
          </w:p>
        </w:tc>
        <w:tc>
          <w:tcPr>
            <w:tcW w:w="13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/>
          </w:tcPr>
          <w:p w:rsidR="0040186D" w:rsidRDefault="0040186D" w14:paraId="62486C05" w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w:rsidR="0040186D" w:rsidTr="532F0C7B" w14:paraId="4101652C" w14:textId="77777777">
        <w:trPr>
          <w:trHeight w:val="289"/>
        </w:trPr>
        <w:tc>
          <w:tcPr>
            <w:tcW w:w="3702" w:type="dxa"/>
            <w:vMerge/>
            <w:tcMar/>
          </w:tcPr>
          <w:p w:rsidR="0040186D" w:rsidRDefault="0040186D" w14:paraId="4B99056E" w14:textId="7777777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Mar/>
          </w:tcPr>
          <w:p w:rsidR="0040186D" w:rsidRDefault="0040186D" w14:paraId="1299C43A" w14:textId="7777777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056EE786" w:rsidRDefault="056EE786" w14:paraId="4DDBEF00" w14:textId="5BE07339">
            <w:pPr>
              <w:rPr>
                <w:color w:val="000000"/>
                <w:sz w:val="20"/>
                <w:szCs w:val="20"/>
              </w:rPr>
            </w:pPr>
            <w:r w:rsidRPr="056EE786">
              <w:rPr>
                <w:color w:val="000000" w:themeColor="text1"/>
                <w:sz w:val="20"/>
                <w:szCs w:val="20"/>
              </w:rPr>
              <w:t>ABHISHEK RAJ / 2110990069</w:t>
            </w:r>
          </w:p>
        </w:tc>
        <w:tc>
          <w:tcPr>
            <w:tcW w:w="2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532F0C7B" w:rsidRDefault="056EE786" w14:paraId="3461D779" w14:textId="197620BD"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532F0C7B" w:rsidR="532F0C7B">
              <w:rPr>
                <w:color w:val="000000" w:themeColor="text1" w:themeTint="FF" w:themeShade="FF"/>
                <w:sz w:val="20"/>
                <w:szCs w:val="20"/>
              </w:rPr>
              <w:t>MAIN PAGE</w:t>
            </w:r>
            <w:r>
              <w:br/>
            </w:r>
            <w:r w:rsidRPr="532F0C7B" w:rsidR="532F0C7B">
              <w:rPr>
                <w:color w:val="000000" w:themeColor="text1" w:themeTint="FF" w:themeShade="FF"/>
                <w:sz w:val="20"/>
                <w:szCs w:val="20"/>
              </w:rPr>
              <w:t>GAMES PAGE</w:t>
            </w:r>
          </w:p>
        </w:tc>
        <w:tc>
          <w:tcPr>
            <w:tcW w:w="13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/>
          </w:tcPr>
          <w:p w:rsidR="0040186D" w:rsidRDefault="0040186D" w14:paraId="3CF2D8B6" w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w:rsidR="0040186D" w:rsidTr="532F0C7B" w14:paraId="0FB78278" w14:textId="77777777">
        <w:trPr>
          <w:trHeight w:val="364"/>
        </w:trPr>
        <w:tc>
          <w:tcPr>
            <w:tcW w:w="3702" w:type="dxa"/>
            <w:vMerge/>
            <w:tcMar/>
          </w:tcPr>
          <w:p w:rsidR="0040186D" w:rsidRDefault="0040186D" w14:paraId="1FC39945" w14:textId="7777777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Mar/>
          </w:tcPr>
          <w:p w:rsidR="0040186D" w:rsidRDefault="0040186D" w14:paraId="0562CB0E" w14:textId="7777777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40186D" w14:paraId="34CE0A41" w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40186D" w14:paraId="62EBF3C5" w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/>
          </w:tcPr>
          <w:p w:rsidR="0040186D" w:rsidRDefault="0040186D" w14:paraId="6D98A12B" w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w:rsidR="0040186D" w:rsidTr="532F0C7B" w14:paraId="2D35EAF1" w14:textId="77777777">
        <w:trPr>
          <w:trHeight w:val="1560"/>
        </w:trPr>
        <w:tc>
          <w:tcPr>
            <w:tcW w:w="3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0E7B8B1B" w14:textId="77777777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level Approach to be followed:</w:t>
            </w:r>
          </w:p>
          <w:p w:rsidR="0040186D" w:rsidRDefault="00D666B0" w14:paraId="53EC81A9" w14:textId="77777777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P="00FF627B" w:rsidRDefault="00FF627B" w14:paraId="709E7231" w14:textId="0A5F17CA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Our Project Allows the students to issue sports 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equipment’s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77C2CFA6" w:rsidP="77C2CFA6" w:rsidRDefault="77C2CFA6" w14:paraId="3EF9ED62" w14:textId="36690339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77C2CFA6" w:rsidR="77C2CF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No Need </w:t>
            </w:r>
            <w:r w:rsidRPr="77C2CFA6" w:rsidR="77C2CF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to</w:t>
            </w:r>
            <w:r w:rsidRPr="77C2CFA6" w:rsidR="77C2CF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Submit Any Kind </w:t>
            </w:r>
            <w:r w:rsidRPr="77C2CFA6" w:rsidR="77C2CF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of</w:t>
            </w:r>
            <w:r w:rsidRPr="77C2CFA6" w:rsidR="77C2CF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Proof</w:t>
            </w:r>
          </w:p>
          <w:p w:rsidR="00FF627B" w:rsidP="00FF627B" w:rsidRDefault="00FF627B" w14:paraId="0C2B9B16" w14:textId="77777777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 Page is for user validation.</w:t>
            </w:r>
          </w:p>
          <w:p w:rsidR="00FF627B" w:rsidP="00FF627B" w:rsidRDefault="00FF627B" w14:paraId="2BEF7BA1" w14:textId="27300904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 w:rsidRPr="532F0C7B" w:rsidR="532F0C7B">
              <w:rPr>
                <w:color w:val="000000" w:themeColor="text1" w:themeTint="FF" w:themeShade="FF"/>
                <w:sz w:val="24"/>
                <w:szCs w:val="24"/>
              </w:rPr>
              <w:t xml:space="preserve">Help/CONTACT </w:t>
            </w:r>
            <w:r w:rsidRPr="532F0C7B" w:rsidR="532F0C7B">
              <w:rPr>
                <w:color w:val="000000" w:themeColor="text1" w:themeTint="FF" w:themeShade="FF"/>
                <w:sz w:val="24"/>
                <w:szCs w:val="24"/>
              </w:rPr>
              <w:t>US page</w:t>
            </w:r>
            <w:r w:rsidRPr="532F0C7B" w:rsidR="532F0C7B">
              <w:rPr>
                <w:color w:val="000000" w:themeColor="text1" w:themeTint="FF" w:themeShade="FF"/>
                <w:sz w:val="24"/>
                <w:szCs w:val="24"/>
              </w:rPr>
              <w:t xml:space="preserve"> for assistance.</w:t>
            </w:r>
          </w:p>
          <w:p w:rsidRPr="00FF627B" w:rsidR="001F6770" w:rsidP="00FF627B" w:rsidRDefault="001F6770" w14:paraId="24E22222" w14:textId="62EEF6F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 w:rsidRPr="532F0C7B" w:rsidR="532F0C7B">
              <w:rPr>
                <w:color w:val="000000" w:themeColor="text1" w:themeTint="FF" w:themeShade="FF"/>
                <w:sz w:val="24"/>
                <w:szCs w:val="24"/>
              </w:rPr>
              <w:t>Multiple Web Pages For user support</w:t>
            </w:r>
          </w:p>
          <w:p w:rsidRPr="00FF627B" w:rsidR="001F6770" w:rsidP="532F0C7B" w:rsidRDefault="001F6770" w14:paraId="2946DB82" w14:textId="41613B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2"/>
                <w:szCs w:val="22"/>
              </w:rPr>
            </w:pPr>
            <w:r w:rsidRPr="532F0C7B" w:rsidR="532F0C7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SPORTS KNOWLEDGE </w:t>
            </w:r>
          </w:p>
        </w:tc>
      </w:tr>
      <w:tr w:rsidR="0040186D" w:rsidTr="532F0C7B" w14:paraId="6EB17088" w14:textId="77777777">
        <w:trPr>
          <w:trHeight w:val="1655"/>
        </w:trPr>
        <w:tc>
          <w:tcPr>
            <w:tcW w:w="3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4047EAC7" w14:textId="1130F0FC">
            <w:pPr>
              <w:ind w:left="108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Lower-level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 Approach to be followed:</w:t>
            </w:r>
          </w:p>
          <w:p w:rsidR="0040186D" w:rsidRDefault="00D666B0" w14:paraId="76A594B6" w14:textId="77777777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1F6770" w14:paraId="5997CC1D" w14:textId="6ECEA352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Through this 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project, we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 aim to provide a better way to access </w:t>
            </w:r>
          </w:p>
          <w:p w:rsidR="001F6770" w:rsidRDefault="001F6770" w14:paraId="6D351175" w14:textId="3699BF5C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Sports 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equipment's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 in Chitkara University through a 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well-maintained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 webpage.</w:t>
            </w:r>
          </w:p>
          <w:p w:rsidR="00F3464F" w:rsidRDefault="00F3464F" w14:paraId="70302BC8" w14:textId="2BB368DB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We have made a user helpful page for the students. And 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Chitkara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 university also.</w:t>
            </w:r>
          </w:p>
          <w:p w:rsidR="00F3464F" w:rsidRDefault="00F3464F" w14:paraId="01594550" w14:textId="2A72D33D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All of this has been made with the help of 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HTML, CSS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 AND JAVASCRIPT.</w:t>
            </w:r>
          </w:p>
          <w:p w:rsidR="0040186D" w:rsidRDefault="00D666B0" w14:paraId="0DFAE634" w14:textId="77777777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40186D" w:rsidTr="532F0C7B" w14:paraId="3C72D3AF" w14:textId="77777777">
        <w:trPr>
          <w:trHeight w:val="1727"/>
        </w:trPr>
        <w:tc>
          <w:tcPr>
            <w:tcW w:w="3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D666B0" w14:paraId="767E8719" w14:textId="77777777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Advantage of the project with applicability:</w:t>
            </w:r>
          </w:p>
          <w:p w:rsidR="0040186D" w:rsidRDefault="00D666B0" w14:paraId="3BB22D59" w14:textId="77777777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Highlight the unique feature(s)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>of the project if any</w:t>
            </w:r>
          </w:p>
        </w:tc>
        <w:tc>
          <w:tcPr>
            <w:tcW w:w="60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186D" w:rsidRDefault="00F3464F" w14:paraId="63790169" w14:textId="77777777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Quick and easy issue system.</w:t>
            </w:r>
          </w:p>
          <w:p w:rsidR="00F3464F" w:rsidRDefault="00F3464F" w14:paraId="7B3EC0C6" w14:textId="7A28AA74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Easier way to issue 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equipment's</w:t>
            </w: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 xml:space="preserve"> through our arena.</w:t>
            </w:r>
          </w:p>
          <w:p w:rsidR="00DA7FFC" w:rsidRDefault="00DA7FFC" w14:paraId="2EEDA4D8" w14:textId="77777777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Online returning capability.</w:t>
            </w:r>
          </w:p>
          <w:p w:rsidR="00DA7FFC" w:rsidRDefault="00DA7FFC" w14:paraId="4B68A4C0" w14:textId="62F94312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Offline module to online module shift</w:t>
            </w:r>
          </w:p>
          <w:p w:rsidR="00DA7FFC" w:rsidP="77C2CFA6" w:rsidRDefault="00DA7FFC" w14:paraId="110FFD37" w14:textId="66F5BC9D">
            <w:pPr>
              <w:pStyle w:val="Normal"/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No need to submit any kind of form and id </w:t>
            </w:r>
          </w:p>
        </w:tc>
      </w:tr>
    </w:tbl>
    <w:p w:rsidR="0040186D" w:rsidRDefault="00F3464F" w14:paraId="6B699379" w14:textId="39D32E99">
      <w:pPr>
        <w:spacing w:before="72" w:after="6" w:line="376" w:lineRule="auto"/>
        <w:ind w:left="2789" w:right="2569" w:firstLine="263"/>
        <w:rPr>
          <w:sz w:val="28"/>
          <w:szCs w:val="28"/>
        </w:rPr>
        <w:sectPr w:rsidR="0040186D">
          <w:footerReference w:type="default" r:id="rId9"/>
          <w:pgSz w:w="11910" w:h="16840" w:orient="portrait"/>
          <w:pgMar w:top="620" w:right="1360" w:bottom="1200" w:left="1220" w:header="720" w:footer="1008" w:gutter="0"/>
          <w:pgNumType w:start="1"/>
          <w:cols w:space="720"/>
        </w:sectPr>
      </w:pPr>
      <w:r>
        <w:rPr>
          <w:sz w:val="28"/>
          <w:szCs w:val="28"/>
        </w:rPr>
        <w:t xml:space="preserve"> </w:t>
      </w:r>
    </w:p>
    <w:p w:rsidR="0040186D" w:rsidRDefault="0040186D" w14:paraId="3FE9F23F" w14:textId="77777777">
      <w:pPr>
        <w:spacing w:line="276" w:lineRule="auto"/>
        <w:rPr>
          <w:sz w:val="28"/>
          <w:szCs w:val="28"/>
        </w:rPr>
      </w:pPr>
    </w:p>
    <w:tbl>
      <w:tblPr>
        <w:tblStyle w:val="Style17"/>
        <w:tblW w:w="9217" w:type="dxa"/>
        <w:tblInd w:w="2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820"/>
      </w:tblGrid>
      <w:tr w:rsidR="0040186D" w:rsidTr="532F0C7B" w14:paraId="16B4C6AB" w14:textId="77777777">
        <w:trPr>
          <w:trHeight w:val="1265"/>
        </w:trPr>
        <w:tc>
          <w:tcPr>
            <w:tcW w:w="3397" w:type="dxa"/>
            <w:tcMar/>
          </w:tcPr>
          <w:p w:rsidR="0040186D" w:rsidRDefault="0040186D" w14:paraId="1F72F646" w14:textId="77777777">
            <w:pPr>
              <w:spacing w:before="2"/>
              <w:rPr>
                <w:color w:val="000000"/>
                <w:sz w:val="23"/>
                <w:szCs w:val="23"/>
              </w:rPr>
            </w:pPr>
          </w:p>
          <w:p w:rsidR="0040186D" w:rsidRDefault="00D666B0" w14:paraId="6E674D56" w14:textId="77777777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:rsidR="0040186D" w:rsidRDefault="00D666B0" w14:paraId="1869B7C7" w14:textId="77777777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Share the Tentative Date of </w:t>
            </w:r>
            <w:r>
              <w:rPr>
                <w:color w:val="000000"/>
                <w:sz w:val="24"/>
                <w:szCs w:val="24"/>
              </w:rPr>
              <w:t>Completion of Expected Deliverables</w:t>
            </w:r>
          </w:p>
        </w:tc>
        <w:tc>
          <w:tcPr>
            <w:tcW w:w="5820" w:type="dxa"/>
            <w:tcMar/>
          </w:tcPr>
          <w:p w:rsidR="0040186D" w:rsidRDefault="0040186D" w14:paraId="08CE6F91" w14:textId="77777777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5775" w:type="dxa"/>
              <w:tblInd w:w="5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0"/>
              <w:gridCol w:w="2955"/>
            </w:tblGrid>
            <w:tr w:rsidR="0040186D" w:rsidTr="77C2CFA6" w14:paraId="0FAF0DCC" w14:textId="77777777">
              <w:trPr>
                <w:trHeight w:val="552"/>
              </w:trPr>
              <w:tc>
                <w:tcPr>
                  <w:tcW w:w="2820" w:type="dxa"/>
                  <w:tcMar/>
                </w:tcPr>
                <w:p w:rsidR="0040186D" w:rsidP="77C2CFA6" w:rsidRDefault="00D666B0" w14:paraId="5FDE2002" w14:textId="065D845B">
                  <w:pPr>
                    <w:ind w:left="740"/>
                    <w:rPr>
                      <w:b w:val="1"/>
                      <w:bCs w:val="1"/>
                      <w:sz w:val="24"/>
                      <w:szCs w:val="24"/>
                    </w:rPr>
                  </w:pPr>
                </w:p>
              </w:tc>
              <w:tc>
                <w:tcPr>
                  <w:tcW w:w="2955" w:type="dxa"/>
                  <w:tcMar/>
                </w:tcPr>
                <w:p w:rsidR="0040186D" w:rsidRDefault="00D666B0" w14:paraId="288D5F4D" w14:textId="77777777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Date</w:t>
                  </w:r>
                </w:p>
                <w:p w:rsidR="0040186D" w:rsidRDefault="00D666B0" w14:paraId="319FF9B7" w14:textId="77777777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77C2CFA6" w:rsidTr="77C2CFA6" w14:paraId="48802493">
              <w:trPr>
                <w:trHeight w:val="275"/>
              </w:trPr>
              <w:tc>
                <w:tcPr>
                  <w:tcW w:w="2820" w:type="dxa"/>
                  <w:tcMar/>
                </w:tcPr>
                <w:p w:rsidR="77C2CFA6" w:rsidP="77C2CFA6" w:rsidRDefault="77C2CFA6" w14:paraId="2058C113" w14:textId="5B4228BF">
                  <w:pPr>
                    <w:pStyle w:val="Normal"/>
                    <w:spacing w:line="255" w:lineRule="auto"/>
                    <w:rPr>
                      <w:rFonts w:ascii="Times New Roman" w:hAnsi="Times New Roman" w:eastAsia="Times New Roman" w:cs="Times New Roman"/>
                      <w:noProof w:val="0"/>
                      <w:sz w:val="22"/>
                      <w:szCs w:val="22"/>
                      <w:lang w:val="en-US"/>
                    </w:rPr>
                  </w:pPr>
                  <w:r w:rsidRPr="77C2CFA6" w:rsidR="77C2CFA6">
                    <w:rPr>
                      <w:rFonts w:ascii="Times New Roman" w:hAnsi="Times New Roman" w:eastAsia="Times New Roman" w:cs="Times New Roman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Team Creation and project determination.</w:t>
                  </w:r>
                </w:p>
              </w:tc>
              <w:tc>
                <w:tcPr>
                  <w:tcW w:w="2955" w:type="dxa"/>
                  <w:tcMar/>
                </w:tcPr>
                <w:p w:rsidR="77C2CFA6" w:rsidP="77C2CFA6" w:rsidRDefault="77C2CFA6" w14:paraId="0058EF8D" w14:textId="397CB9A9">
                  <w:pPr>
                    <w:pStyle w:val="Normal"/>
                    <w:spacing w:line="255" w:lineRule="auto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7C2CFA6" w:rsidR="77C2CFA6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2"/>
                      <w:szCs w:val="22"/>
                    </w:rPr>
                    <w:t xml:space="preserve">3 days </w:t>
                  </w:r>
                </w:p>
              </w:tc>
            </w:tr>
            <w:tr w:rsidR="0040186D" w:rsidTr="77C2CFA6" w14:paraId="07547A01" w14:textId="77777777">
              <w:trPr>
                <w:trHeight w:val="275"/>
              </w:trPr>
              <w:tc>
                <w:tcPr>
                  <w:tcW w:w="2820" w:type="dxa"/>
                  <w:tcMar/>
                </w:tcPr>
                <w:p w:rsidR="0040186D" w:rsidP="001B1F27" w:rsidRDefault="00DD0077" w14:paraId="5043CB0F" w14:textId="157573E8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Creating basic layout </w:t>
                  </w:r>
                </w:p>
              </w:tc>
              <w:tc>
                <w:tcPr>
                  <w:tcW w:w="2955" w:type="dxa"/>
                  <w:tcMar/>
                </w:tcPr>
                <w:p w:rsidR="0040186D" w:rsidRDefault="00DD0077" w14:paraId="6537F28F" w14:textId="36FFAC55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days</w:t>
                  </w:r>
                </w:p>
              </w:tc>
            </w:tr>
            <w:tr w:rsidR="0040186D" w:rsidTr="77C2CFA6" w14:paraId="6DFB9E20" w14:textId="77777777">
              <w:trPr>
                <w:trHeight w:val="275"/>
              </w:trPr>
              <w:tc>
                <w:tcPr>
                  <w:tcW w:w="2820" w:type="dxa"/>
                  <w:tcMar/>
                </w:tcPr>
                <w:p w:rsidR="0040186D" w:rsidP="001B1F27" w:rsidRDefault="00DD0077" w14:paraId="70DF9E56" w14:textId="5BAD8931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Making Various webpages</w:t>
                  </w:r>
                  <w:r w:rsidR="001B1F27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>and linking them.</w:t>
                  </w:r>
                </w:p>
              </w:tc>
              <w:tc>
                <w:tcPr>
                  <w:tcW w:w="2955" w:type="dxa"/>
                  <w:tcMar/>
                </w:tcPr>
                <w:p w:rsidR="0040186D" w:rsidRDefault="00DD0077" w14:paraId="144A5D23" w14:textId="198F4D8B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 days</w:t>
                  </w:r>
                </w:p>
              </w:tc>
            </w:tr>
            <w:tr w:rsidR="0040186D" w:rsidTr="77C2CFA6" w14:paraId="738610EB" w14:textId="77777777">
              <w:trPr>
                <w:trHeight w:val="275"/>
              </w:trPr>
              <w:tc>
                <w:tcPr>
                  <w:tcW w:w="2820" w:type="dxa"/>
                  <w:tcMar/>
                </w:tcPr>
                <w:p w:rsidR="0040186D" w:rsidP="001B1F27" w:rsidRDefault="00DD0077" w14:paraId="637805D2" w14:textId="5FB2DD4F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Designing of webpages and layout</w:t>
                  </w:r>
                </w:p>
              </w:tc>
              <w:tc>
                <w:tcPr>
                  <w:tcW w:w="2955" w:type="dxa"/>
                  <w:tcMar/>
                </w:tcPr>
                <w:p w:rsidR="0040186D" w:rsidRDefault="00DD0077" w14:paraId="3B7B4B86" w14:textId="42B2BA67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 w:rsidRPr="77C2CFA6" w:rsidR="77C2CFA6">
                    <w:rPr>
                      <w:color w:val="000000" w:themeColor="text1" w:themeTint="FF" w:themeShade="FF"/>
                      <w:sz w:val="24"/>
                      <w:szCs w:val="24"/>
                    </w:rPr>
                    <w:t>6 days</w:t>
                  </w:r>
                </w:p>
              </w:tc>
            </w:tr>
            <w:tr w:rsidR="0040186D" w:rsidTr="77C2CFA6" w14:paraId="3A0FF5F2" w14:textId="77777777">
              <w:trPr>
                <w:trHeight w:val="275"/>
              </w:trPr>
              <w:tc>
                <w:tcPr>
                  <w:tcW w:w="2820" w:type="dxa"/>
                  <w:tcMar/>
                </w:tcPr>
                <w:p w:rsidR="0040186D" w:rsidP="001B1F27" w:rsidRDefault="00DD0077" w14:paraId="7DB39B7D" w14:textId="77777777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Scripting of webpages</w:t>
                  </w:r>
                </w:p>
                <w:p w:rsidR="00DD0077" w:rsidRDefault="00DD0077" w14:paraId="5630AD66" w14:textId="01D90579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55" w:type="dxa"/>
                  <w:tcMar/>
                </w:tcPr>
                <w:p w:rsidR="0040186D" w:rsidRDefault="00DD0077" w14:paraId="2BA226A1" w14:textId="1DBF7959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 w:rsidRPr="77C2CFA6" w:rsidR="77C2CFA6">
                    <w:rPr>
                      <w:color w:val="000000" w:themeColor="text1" w:themeTint="FF" w:themeShade="FF"/>
                      <w:sz w:val="24"/>
                      <w:szCs w:val="24"/>
                    </w:rPr>
                    <w:t>5days</w:t>
                  </w:r>
                </w:p>
              </w:tc>
            </w:tr>
            <w:tr w:rsidR="00DD0077" w:rsidTr="77C2CFA6" w14:paraId="6B41CD4A" w14:textId="77777777">
              <w:trPr>
                <w:trHeight w:val="275"/>
              </w:trPr>
              <w:tc>
                <w:tcPr>
                  <w:tcW w:w="2820" w:type="dxa"/>
                  <w:tcMar/>
                </w:tcPr>
                <w:p w:rsidR="00DD0077" w:rsidP="001B1F27" w:rsidRDefault="00DD0077" w14:paraId="5A554AA4" w14:textId="61340AF6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Final Review and testing</w:t>
                  </w:r>
                </w:p>
              </w:tc>
              <w:tc>
                <w:tcPr>
                  <w:tcW w:w="2955" w:type="dxa"/>
                  <w:tcMar/>
                </w:tcPr>
                <w:p w:rsidR="00DD0077" w:rsidRDefault="00DD0077" w14:paraId="203D5064" w14:textId="22E47296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 w:rsidRPr="77C2CFA6" w:rsidR="77C2CFA6">
                    <w:rPr>
                      <w:color w:val="000000" w:themeColor="text1" w:themeTint="FF" w:themeShade="FF"/>
                      <w:sz w:val="24"/>
                      <w:szCs w:val="24"/>
                    </w:rPr>
                    <w:t>7 days</w:t>
                  </w:r>
                </w:p>
              </w:tc>
            </w:tr>
            <w:tr w:rsidR="00DD0077" w:rsidTr="77C2CFA6" w14:paraId="5B920A14" w14:textId="77777777">
              <w:trPr>
                <w:trHeight w:val="275"/>
              </w:trPr>
              <w:tc>
                <w:tcPr>
                  <w:tcW w:w="2820" w:type="dxa"/>
                  <w:tcMar/>
                </w:tcPr>
                <w:p w:rsidR="00DD0077" w:rsidP="001B1F27" w:rsidRDefault="00DD0077" w14:paraId="566D7C3A" w14:textId="1937C017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Total Days</w:t>
                  </w:r>
                </w:p>
              </w:tc>
              <w:tc>
                <w:tcPr>
                  <w:tcW w:w="2955" w:type="dxa"/>
                  <w:tcMar/>
                </w:tcPr>
                <w:p w:rsidR="00DD0077" w:rsidRDefault="00DD0077" w14:paraId="5CC70EDD" w14:textId="01C72D5C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 w:rsidRPr="77C2CFA6" w:rsidR="77C2CFA6">
                    <w:rPr>
                      <w:color w:val="000000" w:themeColor="text1" w:themeTint="FF" w:themeShade="FF"/>
                      <w:sz w:val="24"/>
                      <w:szCs w:val="24"/>
                    </w:rPr>
                    <w:t>33 days.</w:t>
                  </w:r>
                </w:p>
              </w:tc>
            </w:tr>
          </w:tbl>
          <w:p w:rsidR="0040186D" w:rsidRDefault="0040186D" w14:paraId="17AD93B2" w14:textId="77777777">
            <w:pPr>
              <w:rPr>
                <w:color w:val="000000"/>
                <w:sz w:val="24"/>
                <w:szCs w:val="24"/>
              </w:rPr>
            </w:pPr>
          </w:p>
        </w:tc>
      </w:tr>
      <w:tr w:rsidR="0040186D" w:rsidTr="532F0C7B" w14:paraId="472170A7" w14:textId="77777777">
        <w:trPr>
          <w:trHeight w:val="58"/>
        </w:trPr>
        <w:tc>
          <w:tcPr>
            <w:tcW w:w="3397" w:type="dxa"/>
            <w:tcMar/>
          </w:tcPr>
          <w:p w:rsidR="0040186D" w:rsidRDefault="00D666B0" w14:paraId="0E618255" w14:textId="77777777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scope of the project</w:t>
            </w:r>
          </w:p>
          <w:p w:rsidR="0040186D" w:rsidRDefault="00D666B0" w14:paraId="70036A0C" w14:textId="77777777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820" w:type="dxa"/>
            <w:tcMar/>
          </w:tcPr>
          <w:p w:rsidR="77C2CFA6" w:rsidP="77C2CFA6" w:rsidRDefault="77C2CFA6" w14:paraId="2279D869" w14:textId="2C8C1819">
            <w:pPr>
              <w:spacing w:line="276" w:lineRule="auto"/>
              <w:ind w:right="179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7C2CFA6" w:rsidR="77C2CFA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 the time to come, this project will include database being collected at back end and website will become online and connected with back-end server.</w:t>
            </w:r>
          </w:p>
          <w:p w:rsidR="001B1F27" w:rsidP="001B1F27" w:rsidRDefault="001B1F27" w14:paraId="22B0C8AC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79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Email Confirmation will be sent when you will issue any equipment.</w:t>
            </w:r>
          </w:p>
          <w:p w:rsidR="77C2CFA6" w:rsidP="77C2CFA6" w:rsidRDefault="77C2CFA6" w14:paraId="6A8DE719" w14:textId="07BE102B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79"/>
              <w:rPr>
                <w:color w:val="000000" w:themeColor="text1" w:themeTint="FF" w:themeShade="FF"/>
                <w:sz w:val="24"/>
                <w:szCs w:val="24"/>
              </w:rPr>
            </w:pPr>
            <w:r w:rsidRPr="77C2CFA6" w:rsidR="77C2CF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Every college or university want this type of website for sports facility </w:t>
            </w:r>
          </w:p>
          <w:p w:rsidR="001B1F27" w:rsidP="001B1F27" w:rsidRDefault="00036296" w14:paraId="39482CD7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79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Email and message reminders of returning the equipment.</w:t>
            </w:r>
          </w:p>
          <w:p w:rsidRPr="001B1F27" w:rsidR="00036296" w:rsidP="001B1F27" w:rsidRDefault="00036296" w14:paraId="69BA4CEB" w14:textId="5622203C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179"/>
              <w:rPr>
                <w:color w:val="000000"/>
                <w:sz w:val="24"/>
                <w:szCs w:val="24"/>
              </w:rPr>
            </w:pPr>
            <w:r w:rsidRPr="532F0C7B" w:rsidR="532F0C7B">
              <w:rPr>
                <w:color w:val="000000" w:themeColor="text1" w:themeTint="FF" w:themeShade="FF"/>
                <w:sz w:val="24"/>
                <w:szCs w:val="24"/>
              </w:rPr>
              <w:t>Your data will be fully secured and private.</w:t>
            </w:r>
          </w:p>
        </w:tc>
      </w:tr>
    </w:tbl>
    <w:p w:rsidR="0040186D" w:rsidRDefault="0040186D" w14:paraId="0DE4B5B7" w14:textId="77777777">
      <w:pPr>
        <w:rPr>
          <w:sz w:val="20"/>
          <w:szCs w:val="20"/>
        </w:rPr>
      </w:pPr>
    </w:p>
    <w:p w:rsidR="0040186D" w:rsidRDefault="00D666B0" w14:paraId="2801F69D" w14:textId="77777777">
      <w:pPr>
        <w:spacing w:before="244"/>
        <w:ind w:left="2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DOCUMENT HISTORY:</w:t>
      </w:r>
    </w:p>
    <w:p w:rsidR="0040186D" w:rsidRDefault="0040186D" w14:paraId="66204FF1" w14:textId="77777777">
      <w:pPr>
        <w:spacing w:after="1"/>
        <w:rPr>
          <w:b/>
          <w:sz w:val="16"/>
          <w:szCs w:val="16"/>
        </w:rPr>
      </w:pPr>
    </w:p>
    <w:tbl>
      <w:tblPr>
        <w:tblStyle w:val="Style19"/>
        <w:tblW w:w="8956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40186D" w:rsidTr="77C2CFA6" w14:paraId="13AD1929" w14:textId="77777777">
        <w:trPr>
          <w:trHeight w:val="529"/>
        </w:trPr>
        <w:tc>
          <w:tcPr>
            <w:tcW w:w="2279" w:type="dxa"/>
            <w:tcMar/>
          </w:tcPr>
          <w:p w:rsidR="0040186D" w:rsidRDefault="00D666B0" w14:paraId="282CA368" w14:textId="77777777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  <w:tcMar/>
          </w:tcPr>
          <w:p w:rsidR="0040186D" w:rsidRDefault="00036296" w14:paraId="1F36A2E0" w14:textId="55917A37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Team Number 11</w:t>
            </w:r>
          </w:p>
        </w:tc>
      </w:tr>
      <w:tr w:rsidR="0040186D" w:rsidTr="77C2CFA6" w14:paraId="5A94AA62" w14:textId="77777777">
        <w:trPr>
          <w:trHeight w:val="405"/>
        </w:trPr>
        <w:tc>
          <w:tcPr>
            <w:tcW w:w="2279" w:type="dxa"/>
            <w:tcMar/>
          </w:tcPr>
          <w:p w:rsidR="0040186D" w:rsidRDefault="00D666B0" w14:paraId="5F504C72" w14:textId="77777777">
            <w:pPr>
              <w:spacing w:line="275" w:lineRule="auto"/>
              <w:ind w:left="107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Team Leader/Contact no</w:t>
            </w:r>
          </w:p>
        </w:tc>
        <w:tc>
          <w:tcPr>
            <w:tcW w:w="6677" w:type="dxa"/>
            <w:tcMar/>
          </w:tcPr>
          <w:p w:rsidR="0040186D" w:rsidRDefault="00036296" w14:paraId="2DBF0D7D" w14:textId="5693ECCA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 w:rsidRPr="77C2CFA6" w:rsidR="77C2CFA6">
              <w:rPr>
                <w:color w:val="000000" w:themeColor="text1" w:themeTint="FF" w:themeShade="FF"/>
                <w:sz w:val="24"/>
                <w:szCs w:val="24"/>
              </w:rPr>
              <w:t>Abhishek Raj / 6284236466</w:t>
            </w:r>
          </w:p>
        </w:tc>
      </w:tr>
      <w:tr w:rsidR="0040186D" w:rsidTr="77C2CFA6" w14:paraId="5234F954" w14:textId="77777777">
        <w:trPr>
          <w:trHeight w:val="406"/>
        </w:trPr>
        <w:tc>
          <w:tcPr>
            <w:tcW w:w="2279" w:type="dxa"/>
            <w:tcMar/>
          </w:tcPr>
          <w:p w:rsidR="0040186D" w:rsidRDefault="00D666B0" w14:paraId="40F9C935" w14:textId="77777777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Month of </w:t>
            </w:r>
            <w:r>
              <w:rPr>
                <w:color w:val="000000"/>
                <w:sz w:val="24"/>
                <w:szCs w:val="24"/>
              </w:rPr>
              <w:t>Creation</w:t>
            </w:r>
          </w:p>
        </w:tc>
        <w:tc>
          <w:tcPr>
            <w:tcW w:w="6677" w:type="dxa"/>
            <w:tcMar/>
          </w:tcPr>
          <w:p w:rsidR="0040186D" w:rsidRDefault="00D666B0" w14:paraId="042E32E9" w14:textId="77777777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Jan 2022</w:t>
            </w:r>
          </w:p>
        </w:tc>
      </w:tr>
    </w:tbl>
    <w:p w:rsidR="0040186D" w:rsidRDefault="0040186D" w14:paraId="6B62F1B3" w14:textId="77777777"/>
    <w:sectPr w:rsidR="0040186D">
      <w:pgSz w:w="11910" w:h="16840" w:orient="portrait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66B0" w:rsidRDefault="00D666B0" w14:paraId="7EDF3E2D" w14:textId="77777777">
      <w:r>
        <w:separator/>
      </w:r>
    </w:p>
  </w:endnote>
  <w:endnote w:type="continuationSeparator" w:id="0">
    <w:p w:rsidR="00D666B0" w:rsidRDefault="00D666B0" w14:paraId="0DE63A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86D" w:rsidRDefault="0040186D" w14:paraId="02F2C34E" w14:textId="77777777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66B0" w:rsidRDefault="00D666B0" w14:paraId="2D607B98" w14:textId="77777777">
      <w:r>
        <w:separator/>
      </w:r>
    </w:p>
  </w:footnote>
  <w:footnote w:type="continuationSeparator" w:id="0">
    <w:p w:rsidR="00D666B0" w:rsidRDefault="00D666B0" w14:paraId="5F5F792D" w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2017946403" textId="2001847251" start="0" length="67" invalidationStart="0" invalidationLength="67" id="5P09H0m8"/>
  </int:Manifest>
  <int:Observations>
    <int:Content id="5P09H0m8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hAnsi="Arial" w:eastAsia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hAnsi="Arial" w:eastAsia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hAnsi="Arial" w:eastAsia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hAnsi="Arial" w:eastAsia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 w15:restartNumberingAfterBreak="0">
    <w:nsid w:val="3FAB38BB"/>
    <w:multiLevelType w:val="hybridMultilevel"/>
    <w:tmpl w:val="57888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6D"/>
    <w:rsid w:val="00036296"/>
    <w:rsid w:val="001B1F27"/>
    <w:rsid w:val="001F6770"/>
    <w:rsid w:val="0040186D"/>
    <w:rsid w:val="00D666B0"/>
    <w:rsid w:val="00DA7FFC"/>
    <w:rsid w:val="00DD0077"/>
    <w:rsid w:val="00F3464F"/>
    <w:rsid w:val="00FF627B"/>
    <w:rsid w:val="056EE786"/>
    <w:rsid w:val="439C7FAD"/>
    <w:rsid w:val="532F0C7B"/>
    <w:rsid w:val="66B51747"/>
    <w:rsid w:val="77C2C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8533"/>
  <w15:docId w15:val="{F629D5AA-6DC7-41CE-9204-69033AEF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</w:pPr>
    <w:rPr>
      <w:rFonts w:ascii="Times New Roman" w:hAnsi="Times New Roman" w:eastAsia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1" w:customStyle="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Style16" w:customStyle="1">
    <w:name w:val="_Style 16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7" w:customStyle="1">
    <w:name w:val="_Style 17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8" w:customStyle="1">
    <w:name w:val="_Style 18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9" w:customStyle="1">
    <w:name w:val="_Style 19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.png" Id="Rf85a5fb9d8ad4031" /><Relationship Type="http://schemas.microsoft.com/office/2019/09/relationships/intelligence" Target="intelligence.xml" Id="R7bca5021b16c41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Manoj Sekar (TT PRP)</dc:creator>
  <lastModifiedBy>abhishek raj</lastModifiedBy>
  <revision>6</revision>
  <dcterms:created xsi:type="dcterms:W3CDTF">2021-05-12T10:49:00.0000000Z</dcterms:created>
  <dcterms:modified xsi:type="dcterms:W3CDTF">2022-01-22T11:39:09.8443941Z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